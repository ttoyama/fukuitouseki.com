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1CFF" w14:textId="77777777" w:rsidR="00470F41" w:rsidRDefault="00470F41" w:rsidP="00470F41">
      <w:pPr>
        <w:jc w:val="right"/>
      </w:pPr>
      <w:r>
        <w:t>様式</w:t>
      </w:r>
      <w:r>
        <w:t>01</w:t>
      </w:r>
    </w:p>
    <w:p w14:paraId="08F58973" w14:textId="77777777" w:rsidR="005244C9" w:rsidRPr="00470F41" w:rsidRDefault="00000000">
      <w:pPr>
        <w:pStyle w:val="Title"/>
        <w:jc w:val="center"/>
        <w:rPr>
          <w:sz w:val="32"/>
          <w:szCs w:val="32"/>
        </w:rPr>
      </w:pPr>
      <w:proofErr w:type="spellStart"/>
      <w:r w:rsidRPr="00470F41">
        <w:rPr>
          <w:sz w:val="32"/>
          <w:szCs w:val="32"/>
        </w:rPr>
        <w:t>災害時透析医療機関状況報告書（初動報告用</w:t>
      </w:r>
      <w:proofErr w:type="spellEnd"/>
      <w:r w:rsidRPr="00470F41">
        <w:rPr>
          <w:sz w:val="32"/>
          <w:szCs w:val="32"/>
        </w:rPr>
        <w:t>）</w:t>
      </w:r>
    </w:p>
    <w:p w14:paraId="6AABE6D0" w14:textId="77777777" w:rsidR="005244C9" w:rsidRDefault="00000000">
      <w:r>
        <w:t>【報告時刻】発災後</w:t>
      </w:r>
      <w:r>
        <w:t>30</w:t>
      </w:r>
      <w:r>
        <w:t>分</w:t>
      </w:r>
    </w:p>
    <w:p w14:paraId="5FC29B6B" w14:textId="77777777" w:rsidR="005244C9" w:rsidRDefault="00000000">
      <w:r>
        <w:t>【施設名】</w:t>
      </w:r>
      <w:r>
        <w:t xml:space="preserve">                                        </w:t>
      </w:r>
    </w:p>
    <w:p w14:paraId="47D13A40" w14:textId="77777777" w:rsidR="005244C9" w:rsidRDefault="00000000">
      <w:r>
        <w:t>【報告者】</w:t>
      </w:r>
      <w:r>
        <w:t xml:space="preserve">                     </w:t>
      </w:r>
      <w:r>
        <w:t>【連絡先】</w:t>
      </w:r>
      <w:r>
        <w:t xml:space="preserve">                     </w:t>
      </w:r>
    </w:p>
    <w:p w14:paraId="40B4960C" w14:textId="77777777" w:rsidR="005244C9" w:rsidRDefault="005244C9"/>
    <w:p w14:paraId="6AED1A4E" w14:textId="77777777" w:rsidR="005244C9" w:rsidRDefault="00000000">
      <w:pPr>
        <w:pStyle w:val="Heading2"/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人的被害状況</w:t>
      </w:r>
    </w:p>
    <w:p w14:paraId="25171B46" w14:textId="77777777" w:rsidR="005244C9" w:rsidRDefault="00000000">
      <w:pPr>
        <w:rPr>
          <w:lang w:eastAsia="ja-JP"/>
        </w:rPr>
      </w:pPr>
      <w:r>
        <w:rPr>
          <w:lang w:eastAsia="ja-JP"/>
        </w:rPr>
        <w:t>□</w:t>
      </w:r>
      <w:r>
        <w:rPr>
          <w:lang w:eastAsia="ja-JP"/>
        </w:rPr>
        <w:t>職員：負傷者なし</w:t>
      </w:r>
      <w:r>
        <w:rPr>
          <w:lang w:eastAsia="ja-JP"/>
        </w:rPr>
        <w:t xml:space="preserve"> / </w:t>
      </w:r>
      <w:r>
        <w:rPr>
          <w:lang w:eastAsia="ja-JP"/>
        </w:rPr>
        <w:t>軽傷（</w:t>
      </w:r>
      <w:r>
        <w:rPr>
          <w:lang w:eastAsia="ja-JP"/>
        </w:rPr>
        <w:t xml:space="preserve">    </w:t>
      </w:r>
      <w:r>
        <w:rPr>
          <w:lang w:eastAsia="ja-JP"/>
        </w:rPr>
        <w:t>）名</w:t>
      </w:r>
      <w:r>
        <w:rPr>
          <w:lang w:eastAsia="ja-JP"/>
        </w:rPr>
        <w:t xml:space="preserve"> / </w:t>
      </w:r>
      <w:r>
        <w:rPr>
          <w:lang w:eastAsia="ja-JP"/>
        </w:rPr>
        <w:t>重傷（</w:t>
      </w:r>
      <w:r>
        <w:rPr>
          <w:lang w:eastAsia="ja-JP"/>
        </w:rPr>
        <w:t xml:space="preserve">    </w:t>
      </w:r>
      <w:r>
        <w:rPr>
          <w:lang w:eastAsia="ja-JP"/>
        </w:rPr>
        <w:t>）名</w:t>
      </w:r>
      <w:r>
        <w:rPr>
          <w:lang w:eastAsia="ja-JP"/>
        </w:rPr>
        <w:t xml:space="preserve"> / </w:t>
      </w:r>
      <w:r>
        <w:rPr>
          <w:lang w:eastAsia="ja-JP"/>
        </w:rPr>
        <w:t>安否不明（</w:t>
      </w:r>
      <w:r>
        <w:rPr>
          <w:lang w:eastAsia="ja-JP"/>
        </w:rPr>
        <w:t xml:space="preserve">    </w:t>
      </w:r>
      <w:r>
        <w:rPr>
          <w:lang w:eastAsia="ja-JP"/>
        </w:rPr>
        <w:t>）名</w:t>
      </w:r>
    </w:p>
    <w:p w14:paraId="027E065A" w14:textId="77777777" w:rsidR="005244C9" w:rsidRDefault="00000000">
      <w:pPr>
        <w:rPr>
          <w:lang w:eastAsia="ja-JP"/>
        </w:rPr>
      </w:pPr>
      <w:r>
        <w:rPr>
          <w:lang w:eastAsia="ja-JP"/>
        </w:rPr>
        <w:t>□</w:t>
      </w:r>
      <w:r>
        <w:rPr>
          <w:lang w:eastAsia="ja-JP"/>
        </w:rPr>
        <w:t>患者：負傷者なし</w:t>
      </w:r>
      <w:r>
        <w:rPr>
          <w:lang w:eastAsia="ja-JP"/>
        </w:rPr>
        <w:t xml:space="preserve"> / </w:t>
      </w:r>
      <w:r>
        <w:rPr>
          <w:lang w:eastAsia="ja-JP"/>
        </w:rPr>
        <w:t>軽傷（</w:t>
      </w:r>
      <w:r>
        <w:rPr>
          <w:lang w:eastAsia="ja-JP"/>
        </w:rPr>
        <w:t xml:space="preserve">    </w:t>
      </w:r>
      <w:r>
        <w:rPr>
          <w:lang w:eastAsia="ja-JP"/>
        </w:rPr>
        <w:t>）名</w:t>
      </w:r>
      <w:r>
        <w:rPr>
          <w:lang w:eastAsia="ja-JP"/>
        </w:rPr>
        <w:t xml:space="preserve"> / </w:t>
      </w:r>
      <w:r>
        <w:rPr>
          <w:lang w:eastAsia="ja-JP"/>
        </w:rPr>
        <w:t>重傷（</w:t>
      </w:r>
      <w:r>
        <w:rPr>
          <w:lang w:eastAsia="ja-JP"/>
        </w:rPr>
        <w:t xml:space="preserve">    </w:t>
      </w:r>
      <w:r>
        <w:rPr>
          <w:lang w:eastAsia="ja-JP"/>
        </w:rPr>
        <w:t>）名</w:t>
      </w:r>
      <w:r>
        <w:rPr>
          <w:lang w:eastAsia="ja-JP"/>
        </w:rPr>
        <w:t xml:space="preserve"> / </w:t>
      </w:r>
      <w:r>
        <w:rPr>
          <w:lang w:eastAsia="ja-JP"/>
        </w:rPr>
        <w:t>安否不明（</w:t>
      </w:r>
      <w:r>
        <w:rPr>
          <w:lang w:eastAsia="ja-JP"/>
        </w:rPr>
        <w:t xml:space="preserve">    </w:t>
      </w:r>
      <w:r>
        <w:rPr>
          <w:lang w:eastAsia="ja-JP"/>
        </w:rPr>
        <w:t>）名</w:t>
      </w:r>
    </w:p>
    <w:p w14:paraId="37C66DD5" w14:textId="77777777" w:rsidR="005244C9" w:rsidRDefault="005244C9">
      <w:pPr>
        <w:rPr>
          <w:lang w:eastAsia="ja-JP"/>
        </w:rPr>
      </w:pPr>
    </w:p>
    <w:p w14:paraId="527054A1" w14:textId="77777777" w:rsidR="005244C9" w:rsidRDefault="00000000">
      <w:pPr>
        <w:pStyle w:val="Heading2"/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建物・設備安全状況</w:t>
      </w:r>
    </w:p>
    <w:p w14:paraId="3A6B8393" w14:textId="77777777" w:rsidR="005244C9" w:rsidRDefault="00000000">
      <w:pPr>
        <w:rPr>
          <w:lang w:eastAsia="ja-JP"/>
        </w:rPr>
      </w:pPr>
      <w:r>
        <w:rPr>
          <w:lang w:eastAsia="ja-JP"/>
        </w:rPr>
        <w:t>□</w:t>
      </w:r>
      <w:r>
        <w:rPr>
          <w:lang w:eastAsia="ja-JP"/>
        </w:rPr>
        <w:t>建物：安全</w:t>
      </w:r>
      <w:r>
        <w:rPr>
          <w:lang w:eastAsia="ja-JP"/>
        </w:rPr>
        <w:t xml:space="preserve"> / </w:t>
      </w:r>
      <w:r>
        <w:rPr>
          <w:lang w:eastAsia="ja-JP"/>
        </w:rPr>
        <w:t>要注意</w:t>
      </w:r>
      <w:r>
        <w:rPr>
          <w:lang w:eastAsia="ja-JP"/>
        </w:rPr>
        <w:t xml:space="preserve"> / </w:t>
      </w:r>
      <w:r>
        <w:rPr>
          <w:lang w:eastAsia="ja-JP"/>
        </w:rPr>
        <w:t>危険</w:t>
      </w:r>
    </w:p>
    <w:p w14:paraId="49A36522" w14:textId="77777777" w:rsidR="005244C9" w:rsidRDefault="00000000">
      <w:r>
        <w:t>□</w:t>
      </w:r>
      <w:proofErr w:type="spellStart"/>
      <w:r>
        <w:t>透析設備：正常</w:t>
      </w:r>
      <w:proofErr w:type="spellEnd"/>
      <w:r>
        <w:t xml:space="preserve"> / </w:t>
      </w:r>
      <w:proofErr w:type="spellStart"/>
      <w:r>
        <w:t>一部損傷</w:t>
      </w:r>
      <w:proofErr w:type="spellEnd"/>
      <w:r>
        <w:t xml:space="preserve"> / </w:t>
      </w:r>
      <w:r>
        <w:t>重大損傷</w:t>
      </w:r>
      <w:r>
        <w:t xml:space="preserve"> / </w:t>
      </w:r>
      <w:r>
        <w:t>使用不可</w:t>
      </w:r>
    </w:p>
    <w:p w14:paraId="1C6BB52D" w14:textId="77777777" w:rsidR="005244C9" w:rsidRDefault="00000000">
      <w:pPr>
        <w:rPr>
          <w:lang w:eastAsia="ja-JP"/>
        </w:rPr>
      </w:pPr>
      <w:r>
        <w:rPr>
          <w:lang w:eastAsia="ja-JP"/>
        </w:rPr>
        <w:t>□</w:t>
      </w:r>
      <w:r>
        <w:rPr>
          <w:lang w:eastAsia="ja-JP"/>
        </w:rPr>
        <w:t>緊急支援要請：なし</w:t>
      </w:r>
      <w:r>
        <w:rPr>
          <w:lang w:eastAsia="ja-JP"/>
        </w:rPr>
        <w:t xml:space="preserve"> / </w:t>
      </w:r>
      <w:r>
        <w:rPr>
          <w:lang w:eastAsia="ja-JP"/>
        </w:rPr>
        <w:t>あり（内容：</w:t>
      </w:r>
      <w:r>
        <w:rPr>
          <w:lang w:eastAsia="ja-JP"/>
        </w:rPr>
        <w:t xml:space="preserve">                                    </w:t>
      </w:r>
      <w:r>
        <w:rPr>
          <w:lang w:eastAsia="ja-JP"/>
        </w:rPr>
        <w:t>）</w:t>
      </w:r>
    </w:p>
    <w:p w14:paraId="6B12416F" w14:textId="77777777" w:rsidR="005244C9" w:rsidRDefault="005244C9">
      <w:pPr>
        <w:rPr>
          <w:lang w:eastAsia="ja-JP"/>
        </w:rPr>
      </w:pPr>
    </w:p>
    <w:p w14:paraId="3665211B" w14:textId="77777777" w:rsidR="005244C9" w:rsidRDefault="00000000">
      <w:pPr>
        <w:pStyle w:val="Heading2"/>
      </w:pPr>
      <w:r>
        <w:t>■</w:t>
      </w:r>
      <w:proofErr w:type="spellStart"/>
      <w:r>
        <w:t>備考・追加情報</w:t>
      </w:r>
      <w:proofErr w:type="spellEnd"/>
    </w:p>
    <w:p w14:paraId="60B3E44B" w14:textId="77777777" w:rsidR="005244C9" w:rsidRDefault="00000000">
      <w:r>
        <w:t xml:space="preserve">                                                                    </w:t>
      </w:r>
    </w:p>
    <w:p w14:paraId="704A0921" w14:textId="77777777" w:rsidR="005244C9" w:rsidRDefault="00000000">
      <w:r>
        <w:t xml:space="preserve">                                                                    </w:t>
      </w:r>
    </w:p>
    <w:p w14:paraId="634D28CD" w14:textId="77777777" w:rsidR="005244C9" w:rsidRDefault="00000000">
      <w:r>
        <w:t xml:space="preserve">                                                                    </w:t>
      </w:r>
    </w:p>
    <w:p w14:paraId="22233D61" w14:textId="77777777" w:rsidR="005244C9" w:rsidRDefault="00000000">
      <w:r>
        <w:t xml:space="preserve">                                                                    </w:t>
      </w:r>
    </w:p>
    <w:p w14:paraId="3CF68436" w14:textId="77777777" w:rsidR="005244C9" w:rsidRDefault="00000000">
      <w:r>
        <w:t xml:space="preserve">                                                                    </w:t>
      </w:r>
    </w:p>
    <w:sectPr w:rsidR="00524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33951">
    <w:abstractNumId w:val="8"/>
  </w:num>
  <w:num w:numId="2" w16cid:durableId="727534320">
    <w:abstractNumId w:val="6"/>
  </w:num>
  <w:num w:numId="3" w16cid:durableId="1517304444">
    <w:abstractNumId w:val="5"/>
  </w:num>
  <w:num w:numId="4" w16cid:durableId="527765278">
    <w:abstractNumId w:val="4"/>
  </w:num>
  <w:num w:numId="5" w16cid:durableId="1213662124">
    <w:abstractNumId w:val="7"/>
  </w:num>
  <w:num w:numId="6" w16cid:durableId="864441967">
    <w:abstractNumId w:val="3"/>
  </w:num>
  <w:num w:numId="7" w16cid:durableId="330379935">
    <w:abstractNumId w:val="2"/>
  </w:num>
  <w:num w:numId="8" w16cid:durableId="942112610">
    <w:abstractNumId w:val="1"/>
  </w:num>
  <w:num w:numId="9" w16cid:durableId="153927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F41"/>
    <w:rsid w:val="005244C9"/>
    <w:rsid w:val="00A75F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06148"/>
  <w14:defaultImageDpi w14:val="300"/>
  <w15:docId w15:val="{D9D11811-9721-0241-8576-DD4495F8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Tadashi Toyama</cp:lastModifiedBy>
  <cp:revision>2</cp:revision>
  <dcterms:created xsi:type="dcterms:W3CDTF">2013-12-23T23:15:00Z</dcterms:created>
  <dcterms:modified xsi:type="dcterms:W3CDTF">2025-08-23T08:11:00Z</dcterms:modified>
  <cp:category/>
</cp:coreProperties>
</file>