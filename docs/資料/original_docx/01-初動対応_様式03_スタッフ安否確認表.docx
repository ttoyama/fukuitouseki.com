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スタッフ安否確認表</w:t>
      </w:r>
    </w:p>
    <w:p>
      <w:pPr>
        <w:jc w:val="right"/>
      </w:pPr>
      <w:r>
        <w:t>様式03</w:t>
      </w:r>
    </w:p>
    <w:p>
      <w:r>
        <w:t>【発災日時】      年    月    日    時    分</w:t>
      </w:r>
    </w:p>
    <w:p>
      <w:r>
        <w:t>【確認日時】      年    月    日    時    分</w:t>
      </w:r>
    </w:p>
    <w:p>
      <w:r>
        <w:t xml:space="preserve">【施設名】                                        </w:t>
      </w:r>
    </w:p>
    <w:p>
      <w:r>
        <w:t xml:space="preserve">【確認者】                                        </w:t>
      </w:r>
    </w:p>
    <w:p/>
    <w:p>
      <w:pPr>
        <w:pStyle w:val="Heading2"/>
      </w:pPr>
      <w:r>
        <w:t>■確認方法</w:t>
      </w:r>
    </w:p>
    <w:p>
      <w:r>
        <w:t>□ 電話連絡　□ メール・LINE　□ 直接確認　□ その他（                  ）</w:t>
      </w:r>
    </w:p>
    <w:p/>
    <w:p>
      <w:pPr>
        <w:pStyle w:val="Heading2"/>
      </w:pPr>
      <w:r>
        <w:t>■スタッフ安否確認状況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氏名</w:t>
            </w:r>
          </w:p>
        </w:tc>
        <w:tc>
          <w:tcPr>
            <w:tcW w:type="dxa" w:w="1440"/>
          </w:tcPr>
          <w:p>
            <w:r>
              <w:t>職種</w:t>
            </w:r>
          </w:p>
        </w:tc>
        <w:tc>
          <w:tcPr>
            <w:tcW w:type="dxa" w:w="1440"/>
          </w:tcPr>
          <w:p>
            <w:r>
              <w:t>安否状況</w:t>
            </w:r>
          </w:p>
        </w:tc>
        <w:tc>
          <w:tcPr>
            <w:tcW w:type="dxa" w:w="1440"/>
          </w:tcPr>
          <w:p>
            <w:r>
              <w:t>参集可否</w:t>
            </w:r>
          </w:p>
        </w:tc>
        <w:tc>
          <w:tcPr>
            <w:tcW w:type="dxa" w:w="1440"/>
          </w:tcPr>
          <w:p>
            <w:r>
              <w:t>確認時刻</w:t>
            </w:r>
          </w:p>
        </w:tc>
        <w:tc>
          <w:tcPr>
            <w:tcW w:type="dxa" w:w="1440"/>
          </w:tcPr>
          <w:p>
            <w:r>
              <w:t>備考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無事/軽傷/重傷/不明</w:t>
            </w:r>
          </w:p>
        </w:tc>
        <w:tc>
          <w:tcPr>
            <w:tcW w:type="dxa" w:w="1440"/>
          </w:tcPr>
          <w:p>
            <w:r>
              <w:t>可/不可/未定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無事/軽傷/重傷/不明</w:t>
            </w:r>
          </w:p>
        </w:tc>
        <w:tc>
          <w:tcPr>
            <w:tcW w:type="dxa" w:w="1440"/>
          </w:tcPr>
          <w:p>
            <w:r>
              <w:t>可/不可/未定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無事/軽傷/重傷/不明</w:t>
            </w:r>
          </w:p>
        </w:tc>
        <w:tc>
          <w:tcPr>
            <w:tcW w:type="dxa" w:w="1440"/>
          </w:tcPr>
          <w:p>
            <w:r>
              <w:t>可/不可/未定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無事/軽傷/重傷/不明</w:t>
            </w:r>
          </w:p>
        </w:tc>
        <w:tc>
          <w:tcPr>
            <w:tcW w:type="dxa" w:w="1440"/>
          </w:tcPr>
          <w:p>
            <w:r>
              <w:t>可/不可/未定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無事/軽傷/重傷/不明</w:t>
            </w:r>
          </w:p>
        </w:tc>
        <w:tc>
          <w:tcPr>
            <w:tcW w:type="dxa" w:w="1440"/>
          </w:tcPr>
          <w:p>
            <w:r>
              <w:t>可/不可/未定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無事/軽傷/重傷/不明</w:t>
            </w:r>
          </w:p>
        </w:tc>
        <w:tc>
          <w:tcPr>
            <w:tcW w:type="dxa" w:w="1440"/>
          </w:tcPr>
          <w:p>
            <w:r>
              <w:t>可/不可/未定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無事/軽傷/重傷/不明</w:t>
            </w:r>
          </w:p>
        </w:tc>
        <w:tc>
          <w:tcPr>
            <w:tcW w:type="dxa" w:w="1440"/>
          </w:tcPr>
          <w:p>
            <w:r>
              <w:t>可/不可/未定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無事/軽傷/重傷/不明</w:t>
            </w:r>
          </w:p>
        </w:tc>
        <w:tc>
          <w:tcPr>
            <w:tcW w:type="dxa" w:w="1440"/>
          </w:tcPr>
          <w:p>
            <w:r>
              <w:t>可/不可/未定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無事/軽傷/重傷/不明</w:t>
            </w:r>
          </w:p>
        </w:tc>
        <w:tc>
          <w:tcPr>
            <w:tcW w:type="dxa" w:w="1440"/>
          </w:tcPr>
          <w:p>
            <w:r>
              <w:t>可/不可/未定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無事/軽傷/重傷/不明</w:t>
            </w:r>
          </w:p>
        </w:tc>
        <w:tc>
          <w:tcPr>
            <w:tcW w:type="dxa" w:w="1440"/>
          </w:tcPr>
          <w:p>
            <w:r>
              <w:t>可/不可/未定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無事/軽傷/重傷/不明</w:t>
            </w:r>
          </w:p>
        </w:tc>
        <w:tc>
          <w:tcPr>
            <w:tcW w:type="dxa" w:w="1440"/>
          </w:tcPr>
          <w:p>
            <w:r>
              <w:t>可/不可/未定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無事/軽傷/重傷/不明</w:t>
            </w:r>
          </w:p>
        </w:tc>
        <w:tc>
          <w:tcPr>
            <w:tcW w:type="dxa" w:w="1440"/>
          </w:tcPr>
          <w:p>
            <w:r>
              <w:t>可/不可/未定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無事/軽傷/重傷/不明</w:t>
            </w:r>
          </w:p>
        </w:tc>
        <w:tc>
          <w:tcPr>
            <w:tcW w:type="dxa" w:w="1440"/>
          </w:tcPr>
          <w:p>
            <w:r>
              <w:t>可/不可/未定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無事/軽傷/重傷/不明</w:t>
            </w:r>
          </w:p>
        </w:tc>
        <w:tc>
          <w:tcPr>
            <w:tcW w:type="dxa" w:w="1440"/>
          </w:tcPr>
          <w:p>
            <w:r>
              <w:t>可/不可/未定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無事/軽傷/重傷/不明</w:t>
            </w:r>
          </w:p>
        </w:tc>
        <w:tc>
          <w:tcPr>
            <w:tcW w:type="dxa" w:w="1440"/>
          </w:tcPr>
          <w:p>
            <w:r>
              <w:t>可/不可/未定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無事/軽傷/重傷/不明</w:t>
            </w:r>
          </w:p>
        </w:tc>
        <w:tc>
          <w:tcPr>
            <w:tcW w:type="dxa" w:w="1440"/>
          </w:tcPr>
          <w:p>
            <w:r>
              <w:t>可/不可/未定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無事/軽傷/重傷/不明</w:t>
            </w:r>
          </w:p>
        </w:tc>
        <w:tc>
          <w:tcPr>
            <w:tcW w:type="dxa" w:w="1440"/>
          </w:tcPr>
          <w:p>
            <w:r>
              <w:t>可/不可/未定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無事/軽傷/重傷/不明</w:t>
            </w:r>
          </w:p>
        </w:tc>
        <w:tc>
          <w:tcPr>
            <w:tcW w:type="dxa" w:w="1440"/>
          </w:tcPr>
          <w:p>
            <w:r>
              <w:t>可/不可/未定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無事/軽傷/重傷/不明</w:t>
            </w:r>
          </w:p>
        </w:tc>
        <w:tc>
          <w:tcPr>
            <w:tcW w:type="dxa" w:w="1440"/>
          </w:tcPr>
          <w:p>
            <w:r>
              <w:t>可/不可/未定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無事/軽傷/重傷/不明</w:t>
            </w:r>
          </w:p>
        </w:tc>
        <w:tc>
          <w:tcPr>
            <w:tcW w:type="dxa" w:w="1440"/>
          </w:tcPr>
          <w:p>
            <w:r>
              <w:t>可/不可/未定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/>
    <w:p>
      <w:pPr>
        <w:pStyle w:val="Heading2"/>
      </w:pPr>
      <w:r>
        <w:t>■集計</w:t>
      </w:r>
    </w:p>
    <w:p>
      <w:r>
        <w:t>総スタッフ数：        名</w:t>
      </w:r>
    </w:p>
    <w:p>
      <w:r>
        <w:t>確認済み：          名（うち無事：    名、軽傷：    名、重傷：    名）</w:t>
      </w:r>
    </w:p>
    <w:p>
      <w:r>
        <w:t>未確認：            名</w:t>
      </w:r>
    </w:p>
    <w:p>
      <w:r>
        <w:t>参集可能：          名</w:t>
      </w:r>
    </w:p>
    <w:p>
      <w:r>
        <w:t>参集不可：          名</w:t>
      </w:r>
    </w:p>
    <w:p/>
    <w:p>
      <w:pPr>
        <w:pStyle w:val="Heading2"/>
      </w:pPr>
      <w:r>
        <w:t>■特記事項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p>
      <w:r>
        <w:t xml:space="preserve">                  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